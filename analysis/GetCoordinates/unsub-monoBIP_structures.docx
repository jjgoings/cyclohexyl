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S#. Cartesian coordinates for unsub-monoBIP-cyclohexylimine: neutral. (-1000.81868882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-0.471802</w:t>
            </w:r>
          </w:p>
        </w:tc>
        <w:tc>
          <w:tcPr>
            <w:tcW w:type="dxa" w:w="2160"/>
          </w:tcPr>
          <w:p>
            <w:r>
              <w:t>2.722723</w:t>
            </w:r>
          </w:p>
        </w:tc>
        <w:tc>
          <w:tcPr>
            <w:tcW w:type="dxa" w:w="2160"/>
          </w:tcPr>
          <w:p>
            <w:r>
              <w:t>0.44331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-1.871767</w:t>
            </w:r>
          </w:p>
        </w:tc>
        <w:tc>
          <w:tcPr>
            <w:tcW w:type="dxa" w:w="2160"/>
          </w:tcPr>
          <w:p>
            <w:r>
              <w:t>2.899459</w:t>
            </w:r>
          </w:p>
        </w:tc>
        <w:tc>
          <w:tcPr>
            <w:tcW w:type="dxa" w:w="2160"/>
          </w:tcPr>
          <w:p>
            <w:r>
              <w:t>0.317472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-2.408152</w:t>
            </w:r>
          </w:p>
        </w:tc>
        <w:tc>
          <w:tcPr>
            <w:tcW w:type="dxa" w:w="2160"/>
          </w:tcPr>
          <w:p>
            <w:r>
              <w:t>4.186799</w:t>
            </w:r>
          </w:p>
        </w:tc>
        <w:tc>
          <w:tcPr>
            <w:tcW w:type="dxa" w:w="2160"/>
          </w:tcPr>
          <w:p>
            <w:r>
              <w:t>0.204121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-1.522447</w:t>
            </w:r>
          </w:p>
        </w:tc>
        <w:tc>
          <w:tcPr>
            <w:tcW w:type="dxa" w:w="2160"/>
          </w:tcPr>
          <w:p>
            <w:r>
              <w:t>5.260833</w:t>
            </w:r>
          </w:p>
        </w:tc>
        <w:tc>
          <w:tcPr>
            <w:tcW w:type="dxa" w:w="2160"/>
          </w:tcPr>
          <w:p>
            <w:r>
              <w:t>0.218935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-0.132853</w:t>
            </w:r>
          </w:p>
        </w:tc>
        <w:tc>
          <w:tcPr>
            <w:tcW w:type="dxa" w:w="2160"/>
          </w:tcPr>
          <w:p>
            <w:r>
              <w:t>5.068795</w:t>
            </w:r>
          </w:p>
        </w:tc>
        <w:tc>
          <w:tcPr>
            <w:tcW w:type="dxa" w:w="2160"/>
          </w:tcPr>
          <w:p>
            <w:r>
              <w:t>0.345862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0.419239</w:t>
            </w:r>
          </w:p>
        </w:tc>
        <w:tc>
          <w:tcPr>
            <w:tcW w:type="dxa" w:w="2160"/>
          </w:tcPr>
          <w:p>
            <w:r>
              <w:t>3.794568</w:t>
            </w:r>
          </w:p>
        </w:tc>
        <w:tc>
          <w:tcPr>
            <w:tcW w:type="dxa" w:w="2160"/>
          </w:tcPr>
          <w:p>
            <w:r>
              <w:t>0.462094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-1.517936</w:t>
            </w:r>
          </w:p>
        </w:tc>
        <w:tc>
          <w:tcPr>
            <w:tcW w:type="dxa" w:w="2160"/>
          </w:tcPr>
          <w:p>
            <w:r>
              <w:t>0.754492</w:t>
            </w:r>
          </w:p>
        </w:tc>
        <w:tc>
          <w:tcPr>
            <w:tcW w:type="dxa" w:w="2160"/>
          </w:tcPr>
          <w:p>
            <w:r>
              <w:t>0.440144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-3.476711</w:t>
            </w:r>
          </w:p>
        </w:tc>
        <w:tc>
          <w:tcPr>
            <w:tcW w:type="dxa" w:w="2160"/>
          </w:tcPr>
          <w:p>
            <w:r>
              <w:t>4.333862</w:t>
            </w:r>
          </w:p>
        </w:tc>
        <w:tc>
          <w:tcPr>
            <w:tcW w:type="dxa" w:w="2160"/>
          </w:tcPr>
          <w:p>
            <w:r>
              <w:t>0.104043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-1.909695</w:t>
            </w:r>
          </w:p>
        </w:tc>
        <w:tc>
          <w:tcPr>
            <w:tcW w:type="dxa" w:w="2160"/>
          </w:tcPr>
          <w:p>
            <w:r>
              <w:t>6.269666</w:t>
            </w:r>
          </w:p>
        </w:tc>
        <w:tc>
          <w:tcPr>
            <w:tcW w:type="dxa" w:w="2160"/>
          </w:tcPr>
          <w:p>
            <w:r>
              <w:t>0.132042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0.522568</w:t>
            </w:r>
          </w:p>
        </w:tc>
        <w:tc>
          <w:tcPr>
            <w:tcW w:type="dxa" w:w="2160"/>
          </w:tcPr>
          <w:p>
            <w:r>
              <w:t>5.932132</w:t>
            </w:r>
          </w:p>
        </w:tc>
        <w:tc>
          <w:tcPr>
            <w:tcW w:type="dxa" w:w="2160"/>
          </w:tcPr>
          <w:p>
            <w:r>
              <w:t>0.353976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-2.49026</w:t>
            </w:r>
          </w:p>
        </w:tc>
        <w:tc>
          <w:tcPr>
            <w:tcW w:type="dxa" w:w="2160"/>
          </w:tcPr>
          <w:p>
            <w:r>
              <w:t>1.658528</w:t>
            </w:r>
          </w:p>
        </w:tc>
        <w:tc>
          <w:tcPr>
            <w:tcW w:type="dxa" w:w="2160"/>
          </w:tcPr>
          <w:p>
            <w:r>
              <w:t>0.3212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-3.063165</w:t>
            </w:r>
          </w:p>
        </w:tc>
        <w:tc>
          <w:tcPr>
            <w:tcW w:type="dxa" w:w="2160"/>
          </w:tcPr>
          <w:p>
            <w:r>
              <w:t>-1.187424</w:t>
            </w:r>
          </w:p>
        </w:tc>
        <w:tc>
          <w:tcPr>
            <w:tcW w:type="dxa" w:w="2160"/>
          </w:tcPr>
          <w:p>
            <w:r>
              <w:t>0.361181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-1.738927</w:t>
            </w:r>
          </w:p>
        </w:tc>
        <w:tc>
          <w:tcPr>
            <w:tcW w:type="dxa" w:w="2160"/>
          </w:tcPr>
          <w:p>
            <w:r>
              <w:t>-0.683865</w:t>
            </w:r>
          </w:p>
        </w:tc>
        <w:tc>
          <w:tcPr>
            <w:tcW w:type="dxa" w:w="2160"/>
          </w:tcPr>
          <w:p>
            <w:r>
              <w:t>0.458471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-0.659758</w:t>
            </w:r>
          </w:p>
        </w:tc>
        <w:tc>
          <w:tcPr>
            <w:tcW w:type="dxa" w:w="2160"/>
          </w:tcPr>
          <w:p>
            <w:r>
              <w:t>-1.574795</w:t>
            </w:r>
          </w:p>
        </w:tc>
        <w:tc>
          <w:tcPr>
            <w:tcW w:type="dxa" w:w="2160"/>
          </w:tcPr>
          <w:p>
            <w:r>
              <w:t>0.54467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-0.849361</w:t>
            </w:r>
          </w:p>
        </w:tc>
        <w:tc>
          <w:tcPr>
            <w:tcW w:type="dxa" w:w="2160"/>
          </w:tcPr>
          <w:p>
            <w:r>
              <w:t>-2.951304</w:t>
            </w:r>
          </w:p>
        </w:tc>
        <w:tc>
          <w:tcPr>
            <w:tcW w:type="dxa" w:w="2160"/>
          </w:tcPr>
          <w:p>
            <w:r>
              <w:t>0.54064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-2.168657</w:t>
            </w:r>
          </w:p>
        </w:tc>
        <w:tc>
          <w:tcPr>
            <w:tcW w:type="dxa" w:w="2160"/>
          </w:tcPr>
          <w:p>
            <w:r>
              <w:t>-3.417812</w:t>
            </w:r>
          </w:p>
        </w:tc>
        <w:tc>
          <w:tcPr>
            <w:tcW w:type="dxa" w:w="2160"/>
          </w:tcPr>
          <w:p>
            <w:r>
              <w:t>0.448074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-3.286212</w:t>
            </w:r>
          </w:p>
        </w:tc>
        <w:tc>
          <w:tcPr>
            <w:tcW w:type="dxa" w:w="2160"/>
          </w:tcPr>
          <w:p>
            <w:r>
              <w:t>-2.583583</w:t>
            </w:r>
          </w:p>
        </w:tc>
        <w:tc>
          <w:tcPr>
            <w:tcW w:type="dxa" w:w="2160"/>
          </w:tcPr>
          <w:p>
            <w:r>
              <w:t>0.359384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0.348704</w:t>
            </w:r>
          </w:p>
        </w:tc>
        <w:tc>
          <w:tcPr>
            <w:tcW w:type="dxa" w:w="2160"/>
          </w:tcPr>
          <w:p>
            <w:r>
              <w:t>-1.182283</w:t>
            </w:r>
          </w:p>
        </w:tc>
        <w:tc>
          <w:tcPr>
            <w:tcW w:type="dxa" w:w="2160"/>
          </w:tcPr>
          <w:p>
            <w:r>
              <w:t>0.609838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-2.333657</w:t>
            </w:r>
          </w:p>
        </w:tc>
        <w:tc>
          <w:tcPr>
            <w:tcW w:type="dxa" w:w="2160"/>
          </w:tcPr>
          <w:p>
            <w:r>
              <w:t>-4.483886</w:t>
            </w:r>
          </w:p>
        </w:tc>
        <w:tc>
          <w:tcPr>
            <w:tcW w:type="dxa" w:w="2160"/>
          </w:tcPr>
          <w:p>
            <w:r>
              <w:t>0.443163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0.362442</w:t>
            </w:r>
          </w:p>
        </w:tc>
        <w:tc>
          <w:tcPr>
            <w:tcW w:type="dxa" w:w="2160"/>
          </w:tcPr>
          <w:p>
            <w:r>
              <w:t>-3.887409</w:t>
            </w:r>
          </w:p>
        </w:tc>
        <w:tc>
          <w:tcPr>
            <w:tcW w:type="dxa" w:w="2160"/>
          </w:tcPr>
          <w:p>
            <w:r>
              <w:t>0.606004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-4.705491</w:t>
            </w:r>
          </w:p>
        </w:tc>
        <w:tc>
          <w:tcPr>
            <w:tcW w:type="dxa" w:w="2160"/>
          </w:tcPr>
          <w:p>
            <w:r>
              <w:t>-3.165536</w:t>
            </w:r>
          </w:p>
        </w:tc>
        <w:tc>
          <w:tcPr>
            <w:tcW w:type="dxa" w:w="2160"/>
          </w:tcPr>
          <w:p>
            <w:r>
              <w:t>0.259631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-4.116051</w:t>
            </w:r>
          </w:p>
        </w:tc>
        <w:tc>
          <w:tcPr>
            <w:tcW w:type="dxa" w:w="2160"/>
          </w:tcPr>
          <w:p>
            <w:r>
              <w:t>-0.344182</w:t>
            </w:r>
          </w:p>
        </w:tc>
        <w:tc>
          <w:tcPr>
            <w:tcW w:type="dxa" w:w="2160"/>
          </w:tcPr>
          <w:p>
            <w:r>
              <w:t>0.26626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-3.764876</w:t>
            </w:r>
          </w:p>
        </w:tc>
        <w:tc>
          <w:tcPr>
            <w:tcW w:type="dxa" w:w="2160"/>
          </w:tcPr>
          <w:p>
            <w:r>
              <w:t>0.593734</w:t>
            </w:r>
          </w:p>
        </w:tc>
        <w:tc>
          <w:tcPr>
            <w:tcW w:type="dxa" w:w="2160"/>
          </w:tcPr>
          <w:p>
            <w:r>
              <w:t>0.265146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-0.287388</w:t>
            </w:r>
          </w:p>
        </w:tc>
        <w:tc>
          <w:tcPr>
            <w:tcW w:type="dxa" w:w="2160"/>
          </w:tcPr>
          <w:p>
            <w:r>
              <w:t>1.354581</w:t>
            </w:r>
          </w:p>
        </w:tc>
        <w:tc>
          <w:tcPr>
            <w:tcW w:type="dxa" w:w="2160"/>
          </w:tcPr>
          <w:p>
            <w:r>
              <w:t>0.5223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0.597063</w:t>
            </w:r>
          </w:p>
        </w:tc>
        <w:tc>
          <w:tcPr>
            <w:tcW w:type="dxa" w:w="2160"/>
          </w:tcPr>
          <w:p>
            <w:r>
              <w:t>0.878639</w:t>
            </w:r>
          </w:p>
        </w:tc>
        <w:tc>
          <w:tcPr>
            <w:tcW w:type="dxa" w:w="2160"/>
          </w:tcPr>
          <w:p>
            <w:r>
              <w:t>0.609942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1.245627</w:t>
            </w:r>
          </w:p>
        </w:tc>
        <w:tc>
          <w:tcPr>
            <w:tcW w:type="dxa" w:w="2160"/>
          </w:tcPr>
          <w:p>
            <w:r>
              <w:t>-3.64542</w:t>
            </w:r>
          </w:p>
        </w:tc>
        <w:tc>
          <w:tcPr>
            <w:tcW w:type="dxa" w:w="2160"/>
          </w:tcPr>
          <w:p>
            <w:r>
              <w:t>-0.63511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1.574078</w:t>
            </w:r>
          </w:p>
        </w:tc>
        <w:tc>
          <w:tcPr>
            <w:tcW w:type="dxa" w:w="2160"/>
          </w:tcPr>
          <w:p>
            <w:r>
              <w:t>-2.604514</w:t>
            </w:r>
          </w:p>
        </w:tc>
        <w:tc>
          <w:tcPr>
            <w:tcW w:type="dxa" w:w="2160"/>
          </w:tcPr>
          <w:p>
            <w:r>
              <w:t>-0.686049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2.134937</w:t>
            </w:r>
          </w:p>
        </w:tc>
        <w:tc>
          <w:tcPr>
            <w:tcW w:type="dxa" w:w="2160"/>
          </w:tcPr>
          <w:p>
            <w:r>
              <w:t>-4.281753</w:t>
            </w:r>
          </w:p>
        </w:tc>
        <w:tc>
          <w:tcPr>
            <w:tcW w:type="dxa" w:w="2160"/>
          </w:tcPr>
          <w:p>
            <w:r>
              <w:t>-0.600644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0.697174</w:t>
            </w:r>
          </w:p>
        </w:tc>
        <w:tc>
          <w:tcPr>
            <w:tcW w:type="dxa" w:w="2160"/>
          </w:tcPr>
          <w:p>
            <w:r>
              <w:t>-3.87358</w:t>
            </w:r>
          </w:p>
        </w:tc>
        <w:tc>
          <w:tcPr>
            <w:tcW w:type="dxa" w:w="2160"/>
          </w:tcPr>
          <w:p>
            <w:r>
              <w:t>-1.55307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1.184672</w:t>
            </w:r>
          </w:p>
        </w:tc>
        <w:tc>
          <w:tcPr>
            <w:tcW w:type="dxa" w:w="2160"/>
          </w:tcPr>
          <w:p>
            <w:r>
              <w:t>-3.582215</w:t>
            </w:r>
          </w:p>
        </w:tc>
        <w:tc>
          <w:tcPr>
            <w:tcW w:type="dxa" w:w="2160"/>
          </w:tcPr>
          <w:p>
            <w:r>
              <w:t>1.873652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0.592147</w:t>
            </w:r>
          </w:p>
        </w:tc>
        <w:tc>
          <w:tcPr>
            <w:tcW w:type="dxa" w:w="2160"/>
          </w:tcPr>
          <w:p>
            <w:r>
              <w:t>-3.758562</w:t>
            </w:r>
          </w:p>
        </w:tc>
        <w:tc>
          <w:tcPr>
            <w:tcW w:type="dxa" w:w="2160"/>
          </w:tcPr>
          <w:p>
            <w:r>
              <w:t>2.775299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2.068169</w:t>
            </w:r>
          </w:p>
        </w:tc>
        <w:tc>
          <w:tcPr>
            <w:tcW w:type="dxa" w:w="2160"/>
          </w:tcPr>
          <w:p>
            <w:r>
              <w:t>-4.226022</w:t>
            </w:r>
          </w:p>
        </w:tc>
        <w:tc>
          <w:tcPr>
            <w:tcW w:type="dxa" w:w="2160"/>
          </w:tcPr>
          <w:p>
            <w:r>
              <w:t>1.913691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1.524114</w:t>
            </w:r>
          </w:p>
        </w:tc>
        <w:tc>
          <w:tcPr>
            <w:tcW w:type="dxa" w:w="2160"/>
          </w:tcPr>
          <w:p>
            <w:r>
              <w:t>-2.543558</w:t>
            </w:r>
          </w:p>
        </w:tc>
        <w:tc>
          <w:tcPr>
            <w:tcW w:type="dxa" w:w="2160"/>
          </w:tcPr>
          <w:p>
            <w:r>
              <w:t>1.887937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-0.046683</w:t>
            </w:r>
          </w:p>
        </w:tc>
        <w:tc>
          <w:tcPr>
            <w:tcW w:type="dxa" w:w="2160"/>
          </w:tcPr>
          <w:p>
            <w:r>
              <w:t>-5.366238</w:t>
            </w:r>
          </w:p>
        </w:tc>
        <w:tc>
          <w:tcPr>
            <w:tcW w:type="dxa" w:w="2160"/>
          </w:tcPr>
          <w:p>
            <w:r>
              <w:t>0.63503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-0.660111</w:t>
            </w:r>
          </w:p>
        </w:tc>
        <w:tc>
          <w:tcPr>
            <w:tcW w:type="dxa" w:w="2160"/>
          </w:tcPr>
          <w:p>
            <w:r>
              <w:t>-5.597953</w:t>
            </w:r>
          </w:p>
        </w:tc>
        <w:tc>
          <w:tcPr>
            <w:tcW w:type="dxa" w:w="2160"/>
          </w:tcPr>
          <w:p>
            <w:r>
              <w:t>1.509992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-0.606655</w:t>
            </w:r>
          </w:p>
        </w:tc>
        <w:tc>
          <w:tcPr>
            <w:tcW w:type="dxa" w:w="2160"/>
          </w:tcPr>
          <w:p>
            <w:r>
              <w:t>-5.647117</w:t>
            </w:r>
          </w:p>
        </w:tc>
        <w:tc>
          <w:tcPr>
            <w:tcW w:type="dxa" w:w="2160"/>
          </w:tcPr>
          <w:p>
            <w:r>
              <w:t>-0.261186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0.848751</w:t>
            </w:r>
          </w:p>
        </w:tc>
        <w:tc>
          <w:tcPr>
            <w:tcW w:type="dxa" w:w="2160"/>
          </w:tcPr>
          <w:p>
            <w:r>
              <w:t>-5.991159</w:t>
            </w:r>
          </w:p>
        </w:tc>
        <w:tc>
          <w:tcPr>
            <w:tcW w:type="dxa" w:w="2160"/>
          </w:tcPr>
          <w:p>
            <w:r>
              <w:t>0.678804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-5.360351</w:t>
            </w:r>
          </w:p>
        </w:tc>
        <w:tc>
          <w:tcPr>
            <w:tcW w:type="dxa" w:w="2160"/>
          </w:tcPr>
          <w:p>
            <w:r>
              <w:t>-2.728215</w:t>
            </w:r>
          </w:p>
        </w:tc>
        <w:tc>
          <w:tcPr>
            <w:tcW w:type="dxa" w:w="2160"/>
          </w:tcPr>
          <w:p>
            <w:r>
              <w:t>-1.067792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-6.374132</w:t>
            </w:r>
          </w:p>
        </w:tc>
        <w:tc>
          <w:tcPr>
            <w:tcW w:type="dxa" w:w="2160"/>
          </w:tcPr>
          <w:p>
            <w:r>
              <w:t>-3.134647</w:t>
            </w:r>
          </w:p>
        </w:tc>
        <w:tc>
          <w:tcPr>
            <w:tcW w:type="dxa" w:w="2160"/>
          </w:tcPr>
          <w:p>
            <w:r>
              <w:t>-1.132489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-5.41547</w:t>
            </w:r>
          </w:p>
        </w:tc>
        <w:tc>
          <w:tcPr>
            <w:tcW w:type="dxa" w:w="2160"/>
          </w:tcPr>
          <w:p>
            <w:r>
              <w:t>-1.643224</w:t>
            </w:r>
          </w:p>
        </w:tc>
        <w:tc>
          <w:tcPr>
            <w:tcW w:type="dxa" w:w="2160"/>
          </w:tcPr>
          <w:p>
            <w:r>
              <w:t>-1.146011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-4.788099</w:t>
            </w:r>
          </w:p>
        </w:tc>
        <w:tc>
          <w:tcPr>
            <w:tcW w:type="dxa" w:w="2160"/>
          </w:tcPr>
          <w:p>
            <w:r>
              <w:t>-3.1083</w:t>
            </w:r>
          </w:p>
        </w:tc>
        <w:tc>
          <w:tcPr>
            <w:tcW w:type="dxa" w:w="2160"/>
          </w:tcPr>
          <w:p>
            <w:r>
              <w:t>-1.918807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-5.556228</w:t>
            </w:r>
          </w:p>
        </w:tc>
        <w:tc>
          <w:tcPr>
            <w:tcW w:type="dxa" w:w="2160"/>
          </w:tcPr>
          <w:p>
            <w:r>
              <w:t>-2.68232</w:t>
            </w:r>
          </w:p>
        </w:tc>
        <w:tc>
          <w:tcPr>
            <w:tcW w:type="dxa" w:w="2160"/>
          </w:tcPr>
          <w:p>
            <w:r>
              <w:t>1.453634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-5.656814</w:t>
            </w:r>
          </w:p>
        </w:tc>
        <w:tc>
          <w:tcPr>
            <w:tcW w:type="dxa" w:w="2160"/>
          </w:tcPr>
          <w:p>
            <w:r>
              <w:t>-1.59794</w:t>
            </w:r>
          </w:p>
        </w:tc>
        <w:tc>
          <w:tcPr>
            <w:tcW w:type="dxa" w:w="2160"/>
          </w:tcPr>
          <w:p>
            <w:r>
              <w:t>1.456262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-6.555381</w:t>
            </w:r>
          </w:p>
        </w:tc>
        <w:tc>
          <w:tcPr>
            <w:tcW w:type="dxa" w:w="2160"/>
          </w:tcPr>
          <w:p>
            <w:r>
              <w:t>-3.125408</w:t>
            </w:r>
          </w:p>
        </w:tc>
        <w:tc>
          <w:tcPr>
            <w:tcW w:type="dxa" w:w="2160"/>
          </w:tcPr>
          <w:p>
            <w:r>
              <w:t>1.402799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-5.09549</w:t>
            </w:r>
          </w:p>
        </w:tc>
        <w:tc>
          <w:tcPr>
            <w:tcW w:type="dxa" w:w="2160"/>
          </w:tcPr>
          <w:p>
            <w:r>
              <w:t>-2.988033</w:t>
            </w:r>
          </w:p>
        </w:tc>
        <w:tc>
          <w:tcPr>
            <w:tcW w:type="dxa" w:w="2160"/>
          </w:tcPr>
          <w:p>
            <w:r>
              <w:t>2.397197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-4.694862</w:t>
            </w:r>
          </w:p>
        </w:tc>
        <w:tc>
          <w:tcPr>
            <w:tcW w:type="dxa" w:w="2160"/>
          </w:tcPr>
          <w:p>
            <w:r>
              <w:t>-4.702893</w:t>
            </w:r>
          </w:p>
        </w:tc>
        <w:tc>
          <w:tcPr>
            <w:tcW w:type="dxa" w:w="2160"/>
          </w:tcPr>
          <w:p>
            <w:r>
              <w:t>0.287551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-4.128631</w:t>
            </w:r>
          </w:p>
        </w:tc>
        <w:tc>
          <w:tcPr>
            <w:tcW w:type="dxa" w:w="2160"/>
          </w:tcPr>
          <w:p>
            <w:r>
              <w:t>-5.120375</w:t>
            </w:r>
          </w:p>
        </w:tc>
        <w:tc>
          <w:tcPr>
            <w:tcW w:type="dxa" w:w="2160"/>
          </w:tcPr>
          <w:p>
            <w:r>
              <w:t>-0.549276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-4.267527</w:t>
            </w:r>
          </w:p>
        </w:tc>
        <w:tc>
          <w:tcPr>
            <w:tcW w:type="dxa" w:w="2160"/>
          </w:tcPr>
          <w:p>
            <w:r>
              <w:t>-5.089882</w:t>
            </w:r>
          </w:p>
        </w:tc>
        <w:tc>
          <w:tcPr>
            <w:tcW w:type="dxa" w:w="2160"/>
          </w:tcPr>
          <w:p>
            <w:r>
              <w:t>1.21646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-5.72232</w:t>
            </w:r>
          </w:p>
        </w:tc>
        <w:tc>
          <w:tcPr>
            <w:tcW w:type="dxa" w:w="2160"/>
          </w:tcPr>
          <w:p>
            <w:r>
              <w:t>-5.066982</w:t>
            </w:r>
          </w:p>
        </w:tc>
        <w:tc>
          <w:tcPr>
            <w:tcW w:type="dxa" w:w="2160"/>
          </w:tcPr>
          <w:p>
            <w:r>
              <w:t>0.212788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1.48733</w:t>
            </w:r>
          </w:p>
        </w:tc>
        <w:tc>
          <w:tcPr>
            <w:tcW w:type="dxa" w:w="2160"/>
          </w:tcPr>
          <w:p>
            <w:r>
              <w:t>3.644658</w:t>
            </w:r>
          </w:p>
        </w:tc>
        <w:tc>
          <w:tcPr>
            <w:tcW w:type="dxa" w:w="2160"/>
          </w:tcPr>
          <w:p>
            <w:r>
              <w:t>0.561168</w:t>
            </w:r>
          </w:p>
        </w:tc>
      </w:tr>
    </w:tbl>
    <w:p>
      <w:r>
        <w:br w:type="page"/>
      </w:r>
    </w:p>
    <w:p>
      <w:r>
        <w:t>Table S#. Cartesian coordinates for unsub-monoBIP-cyclohexylimine: E0PT. (-1000.61974403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-0.47628</w:t>
            </w:r>
          </w:p>
        </w:tc>
        <w:tc>
          <w:tcPr>
            <w:tcW w:type="dxa" w:w="2160"/>
          </w:tcPr>
          <w:p>
            <w:r>
              <w:t>2.748976</w:t>
            </w:r>
          </w:p>
        </w:tc>
        <w:tc>
          <w:tcPr>
            <w:tcW w:type="dxa" w:w="2160"/>
          </w:tcPr>
          <w:p>
            <w:r>
              <w:t>0.453646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-1.889081</w:t>
            </w:r>
          </w:p>
        </w:tc>
        <w:tc>
          <w:tcPr>
            <w:tcW w:type="dxa" w:w="2160"/>
          </w:tcPr>
          <w:p>
            <w:r>
              <w:t>2.864294</w:t>
            </w:r>
          </w:p>
        </w:tc>
        <w:tc>
          <w:tcPr>
            <w:tcW w:type="dxa" w:w="2160"/>
          </w:tcPr>
          <w:p>
            <w:r>
              <w:t>0.303522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-2.491128</w:t>
            </w:r>
          </w:p>
        </w:tc>
        <w:tc>
          <w:tcPr>
            <w:tcW w:type="dxa" w:w="2160"/>
          </w:tcPr>
          <w:p>
            <w:r>
              <w:t>4.128114</w:t>
            </w:r>
          </w:p>
        </w:tc>
        <w:tc>
          <w:tcPr>
            <w:tcW w:type="dxa" w:w="2160"/>
          </w:tcPr>
          <w:p>
            <w:r>
              <w:t>0.18757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-1.657085</w:t>
            </w:r>
          </w:p>
        </w:tc>
        <w:tc>
          <w:tcPr>
            <w:tcW w:type="dxa" w:w="2160"/>
          </w:tcPr>
          <w:p>
            <w:r>
              <w:t>5.231819</w:t>
            </w:r>
          </w:p>
        </w:tc>
        <w:tc>
          <w:tcPr>
            <w:tcW w:type="dxa" w:w="2160"/>
          </w:tcPr>
          <w:p>
            <w:r>
              <w:t>0.226438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-0.253106</w:t>
            </w:r>
          </w:p>
        </w:tc>
        <w:tc>
          <w:tcPr>
            <w:tcW w:type="dxa" w:w="2160"/>
          </w:tcPr>
          <w:p>
            <w:r>
              <w:t>5.101642</w:t>
            </w:r>
          </w:p>
        </w:tc>
        <w:tc>
          <w:tcPr>
            <w:tcW w:type="dxa" w:w="2160"/>
          </w:tcPr>
          <w:p>
            <w:r>
              <w:t>0.377442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0.36279</w:t>
            </w:r>
          </w:p>
        </w:tc>
        <w:tc>
          <w:tcPr>
            <w:tcW w:type="dxa" w:w="2160"/>
          </w:tcPr>
          <w:p>
            <w:r>
              <w:t>3.863798</w:t>
            </w:r>
          </w:p>
        </w:tc>
        <w:tc>
          <w:tcPr>
            <w:tcW w:type="dxa" w:w="2160"/>
          </w:tcPr>
          <w:p>
            <w:r>
              <w:t>0.495843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-1.419161</w:t>
            </w:r>
          </w:p>
        </w:tc>
        <w:tc>
          <w:tcPr>
            <w:tcW w:type="dxa" w:w="2160"/>
          </w:tcPr>
          <w:p>
            <w:r>
              <w:t>0.741992</w:t>
            </w:r>
          </w:p>
        </w:tc>
        <w:tc>
          <w:tcPr>
            <w:tcW w:type="dxa" w:w="2160"/>
          </w:tcPr>
          <w:p>
            <w:r>
              <w:t>0.429069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-3.563092</w:t>
            </w:r>
          </w:p>
        </w:tc>
        <w:tc>
          <w:tcPr>
            <w:tcW w:type="dxa" w:w="2160"/>
          </w:tcPr>
          <w:p>
            <w:r>
              <w:t>4.224299</w:t>
            </w:r>
          </w:p>
        </w:tc>
        <w:tc>
          <w:tcPr>
            <w:tcW w:type="dxa" w:w="2160"/>
          </w:tcPr>
          <w:p>
            <w:r>
              <w:t>0.071725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-2.081216</w:t>
            </w:r>
          </w:p>
        </w:tc>
        <w:tc>
          <w:tcPr>
            <w:tcW w:type="dxa" w:w="2160"/>
          </w:tcPr>
          <w:p>
            <w:r>
              <w:t>6.224891</w:t>
            </w:r>
          </w:p>
        </w:tc>
        <w:tc>
          <w:tcPr>
            <w:tcW w:type="dxa" w:w="2160"/>
          </w:tcPr>
          <w:p>
            <w:r>
              <w:t>0.139839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0.355168</w:t>
            </w:r>
          </w:p>
        </w:tc>
        <w:tc>
          <w:tcPr>
            <w:tcW w:type="dxa" w:w="2160"/>
          </w:tcPr>
          <w:p>
            <w:r>
              <w:t>5.997667</w:t>
            </w:r>
          </w:p>
        </w:tc>
        <w:tc>
          <w:tcPr>
            <w:tcW w:type="dxa" w:w="2160"/>
          </w:tcPr>
          <w:p>
            <w:r>
              <w:t>0.401104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-2.434039</w:t>
            </w:r>
          </w:p>
        </w:tc>
        <w:tc>
          <w:tcPr>
            <w:tcW w:type="dxa" w:w="2160"/>
          </w:tcPr>
          <w:p>
            <w:r>
              <w:t>1.606165</w:t>
            </w:r>
          </w:p>
        </w:tc>
        <w:tc>
          <w:tcPr>
            <w:tcW w:type="dxa" w:w="2160"/>
          </w:tcPr>
          <w:p>
            <w:r>
              <w:t>0.295295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-2.9928</w:t>
            </w:r>
          </w:p>
        </w:tc>
        <w:tc>
          <w:tcPr>
            <w:tcW w:type="dxa" w:w="2160"/>
          </w:tcPr>
          <w:p>
            <w:r>
              <w:t>-1.1771</w:t>
            </w:r>
          </w:p>
        </w:tc>
        <w:tc>
          <w:tcPr>
            <w:tcW w:type="dxa" w:w="2160"/>
          </w:tcPr>
          <w:p>
            <w:r>
              <w:t>0.341194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-1.622599</w:t>
            </w:r>
          </w:p>
        </w:tc>
        <w:tc>
          <w:tcPr>
            <w:tcW w:type="dxa" w:w="2160"/>
          </w:tcPr>
          <w:p>
            <w:r>
              <w:t>-0.683611</w:t>
            </w:r>
          </w:p>
        </w:tc>
        <w:tc>
          <w:tcPr>
            <w:tcW w:type="dxa" w:w="2160"/>
          </w:tcPr>
          <w:p>
            <w:r>
              <w:t>0.445112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-0.581827</w:t>
            </w:r>
          </w:p>
        </w:tc>
        <w:tc>
          <w:tcPr>
            <w:tcW w:type="dxa" w:w="2160"/>
          </w:tcPr>
          <w:p>
            <w:r>
              <w:t>-1.592793</w:t>
            </w:r>
          </w:p>
        </w:tc>
        <w:tc>
          <w:tcPr>
            <w:tcW w:type="dxa" w:w="2160"/>
          </w:tcPr>
          <w:p>
            <w:r>
              <w:t>0.533476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-0.825432</w:t>
            </w:r>
          </w:p>
        </w:tc>
        <w:tc>
          <w:tcPr>
            <w:tcW w:type="dxa" w:w="2160"/>
          </w:tcPr>
          <w:p>
            <w:r>
              <w:t>-2.97348</w:t>
            </w:r>
          </w:p>
        </w:tc>
        <w:tc>
          <w:tcPr>
            <w:tcW w:type="dxa" w:w="2160"/>
          </w:tcPr>
          <w:p>
            <w:r>
              <w:t>0.532616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-2.169266</w:t>
            </w:r>
          </w:p>
        </w:tc>
        <w:tc>
          <w:tcPr>
            <w:tcW w:type="dxa" w:w="2160"/>
          </w:tcPr>
          <w:p>
            <w:r>
              <w:t>-3.428525</w:t>
            </w:r>
          </w:p>
        </w:tc>
        <w:tc>
          <w:tcPr>
            <w:tcW w:type="dxa" w:w="2160"/>
          </w:tcPr>
          <w:p>
            <w:r>
              <w:t>0.445948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-3.26132</w:t>
            </w:r>
          </w:p>
        </w:tc>
        <w:tc>
          <w:tcPr>
            <w:tcW w:type="dxa" w:w="2160"/>
          </w:tcPr>
          <w:p>
            <w:r>
              <w:t>-2.593943</w:t>
            </w:r>
          </w:p>
        </w:tc>
        <w:tc>
          <w:tcPr>
            <w:tcW w:type="dxa" w:w="2160"/>
          </w:tcPr>
          <w:p>
            <w:r>
              <w:t>0.354705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0.439125</w:t>
            </w:r>
          </w:p>
        </w:tc>
        <w:tc>
          <w:tcPr>
            <w:tcW w:type="dxa" w:w="2160"/>
          </w:tcPr>
          <w:p>
            <w:r>
              <w:t>-1.240279</w:t>
            </w:r>
          </w:p>
        </w:tc>
        <w:tc>
          <w:tcPr>
            <w:tcW w:type="dxa" w:w="2160"/>
          </w:tcPr>
          <w:p>
            <w:r>
              <w:t>0.596788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-2.337787</w:t>
            </w:r>
          </w:p>
        </w:tc>
        <w:tc>
          <w:tcPr>
            <w:tcW w:type="dxa" w:w="2160"/>
          </w:tcPr>
          <w:p>
            <w:r>
              <w:t>-4.492651</w:t>
            </w:r>
          </w:p>
        </w:tc>
        <w:tc>
          <w:tcPr>
            <w:tcW w:type="dxa" w:w="2160"/>
          </w:tcPr>
          <w:p>
            <w:r>
              <w:t>0.451894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0.348979</w:t>
            </w:r>
          </w:p>
        </w:tc>
        <w:tc>
          <w:tcPr>
            <w:tcW w:type="dxa" w:w="2160"/>
          </w:tcPr>
          <w:p>
            <w:r>
              <w:t>-3.937522</w:t>
            </w:r>
          </w:p>
        </w:tc>
        <w:tc>
          <w:tcPr>
            <w:tcW w:type="dxa" w:w="2160"/>
          </w:tcPr>
          <w:p>
            <w:r>
              <w:t>0.597883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-4.691387</w:t>
            </w:r>
          </w:p>
        </w:tc>
        <w:tc>
          <w:tcPr>
            <w:tcW w:type="dxa" w:w="2160"/>
          </w:tcPr>
          <w:p>
            <w:r>
              <w:t>-3.129229</w:t>
            </w:r>
          </w:p>
        </w:tc>
        <w:tc>
          <w:tcPr>
            <w:tcW w:type="dxa" w:w="2160"/>
          </w:tcPr>
          <w:p>
            <w:r>
              <w:t>0.265311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-3.981241</w:t>
            </w:r>
          </w:p>
        </w:tc>
        <w:tc>
          <w:tcPr>
            <w:tcW w:type="dxa" w:w="2160"/>
          </w:tcPr>
          <w:p>
            <w:r>
              <w:t>-0.338149</w:t>
            </w:r>
          </w:p>
        </w:tc>
        <w:tc>
          <w:tcPr>
            <w:tcW w:type="dxa" w:w="2160"/>
          </w:tcPr>
          <w:p>
            <w:r>
              <w:t>0.22743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-3.600275</w:t>
            </w:r>
          </w:p>
        </w:tc>
        <w:tc>
          <w:tcPr>
            <w:tcW w:type="dxa" w:w="2160"/>
          </w:tcPr>
          <w:p>
            <w:r>
              <w:t>0.641859</w:t>
            </w:r>
          </w:p>
        </w:tc>
        <w:tc>
          <w:tcPr>
            <w:tcW w:type="dxa" w:w="2160"/>
          </w:tcPr>
          <w:p>
            <w:r>
              <w:t>0.225932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-0.224128</w:t>
            </w:r>
          </w:p>
        </w:tc>
        <w:tc>
          <w:tcPr>
            <w:tcW w:type="dxa" w:w="2160"/>
          </w:tcPr>
          <w:p>
            <w:r>
              <w:t>1.398929</w:t>
            </w:r>
          </w:p>
        </w:tc>
        <w:tc>
          <w:tcPr>
            <w:tcW w:type="dxa" w:w="2160"/>
          </w:tcPr>
          <w:p>
            <w:r>
              <w:t>0.530467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0.684995</w:t>
            </w:r>
          </w:p>
        </w:tc>
        <w:tc>
          <w:tcPr>
            <w:tcW w:type="dxa" w:w="2160"/>
          </w:tcPr>
          <w:p>
            <w:r>
              <w:t>0.975108</w:t>
            </w:r>
          </w:p>
        </w:tc>
        <w:tc>
          <w:tcPr>
            <w:tcW w:type="dxa" w:w="2160"/>
          </w:tcPr>
          <w:p>
            <w:r>
              <w:t>0.643368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1.231491</w:t>
            </w:r>
          </w:p>
        </w:tc>
        <w:tc>
          <w:tcPr>
            <w:tcW w:type="dxa" w:w="2160"/>
          </w:tcPr>
          <w:p>
            <w:r>
              <w:t>-3.702213</w:t>
            </w:r>
          </w:p>
        </w:tc>
        <w:tc>
          <w:tcPr>
            <w:tcW w:type="dxa" w:w="2160"/>
          </w:tcPr>
          <w:p>
            <w:r>
              <w:t>-0.650575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1.596208</w:t>
            </w:r>
          </w:p>
        </w:tc>
        <w:tc>
          <w:tcPr>
            <w:tcW w:type="dxa" w:w="2160"/>
          </w:tcPr>
          <w:p>
            <w:r>
              <w:t>-2.673912</w:t>
            </w:r>
          </w:p>
        </w:tc>
        <w:tc>
          <w:tcPr>
            <w:tcW w:type="dxa" w:w="2160"/>
          </w:tcPr>
          <w:p>
            <w:r>
              <w:t>-0.693565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2.095444</w:t>
            </w:r>
          </w:p>
        </w:tc>
        <w:tc>
          <w:tcPr>
            <w:tcW w:type="dxa" w:w="2160"/>
          </w:tcPr>
          <w:p>
            <w:r>
              <w:t>-4.370335</w:t>
            </w:r>
          </w:p>
        </w:tc>
        <w:tc>
          <w:tcPr>
            <w:tcW w:type="dxa" w:w="2160"/>
          </w:tcPr>
          <w:p>
            <w:r>
              <w:t>-0.611345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0.67505</w:t>
            </w:r>
          </w:p>
        </w:tc>
        <w:tc>
          <w:tcPr>
            <w:tcW w:type="dxa" w:w="2160"/>
          </w:tcPr>
          <w:p>
            <w:r>
              <w:t>-3.910992</w:t>
            </w:r>
          </w:p>
        </w:tc>
        <w:tc>
          <w:tcPr>
            <w:tcW w:type="dxa" w:w="2160"/>
          </w:tcPr>
          <w:p>
            <w:r>
              <w:t>-1.567145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1.179883</w:t>
            </w:r>
          </w:p>
        </w:tc>
        <w:tc>
          <w:tcPr>
            <w:tcW w:type="dxa" w:w="2160"/>
          </w:tcPr>
          <w:p>
            <w:r>
              <w:t>-3.641011</w:t>
            </w:r>
          </w:p>
        </w:tc>
        <w:tc>
          <w:tcPr>
            <w:tcW w:type="dxa" w:w="2160"/>
          </w:tcPr>
          <w:p>
            <w:r>
              <w:t>1.866815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0.58441</w:t>
            </w:r>
          </w:p>
        </w:tc>
        <w:tc>
          <w:tcPr>
            <w:tcW w:type="dxa" w:w="2160"/>
          </w:tcPr>
          <w:p>
            <w:r>
              <w:t>-3.79677</w:t>
            </w:r>
          </w:p>
        </w:tc>
        <w:tc>
          <w:tcPr>
            <w:tcW w:type="dxa" w:w="2160"/>
          </w:tcPr>
          <w:p>
            <w:r>
              <w:t>2.76917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2.036583</w:t>
            </w:r>
          </w:p>
        </w:tc>
        <w:tc>
          <w:tcPr>
            <w:tcW w:type="dxa" w:w="2160"/>
          </w:tcPr>
          <w:p>
            <w:r>
              <w:t>-4.318601</w:t>
            </w:r>
          </w:p>
        </w:tc>
        <w:tc>
          <w:tcPr>
            <w:tcW w:type="dxa" w:w="2160"/>
          </w:tcPr>
          <w:p>
            <w:r>
              <w:t>1.898112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1.559133</w:t>
            </w:r>
          </w:p>
        </w:tc>
        <w:tc>
          <w:tcPr>
            <w:tcW w:type="dxa" w:w="2160"/>
          </w:tcPr>
          <w:p>
            <w:r>
              <w:t>-2.616989</w:t>
            </w:r>
          </w:p>
        </w:tc>
        <w:tc>
          <w:tcPr>
            <w:tcW w:type="dxa" w:w="2160"/>
          </w:tcPr>
          <w:p>
            <w:r>
              <w:t>1.874488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-0.091521</w:t>
            </w:r>
          </w:p>
        </w:tc>
        <w:tc>
          <w:tcPr>
            <w:tcW w:type="dxa" w:w="2160"/>
          </w:tcPr>
          <w:p>
            <w:r>
              <w:t>-5.406937</w:t>
            </w:r>
          </w:p>
        </w:tc>
        <w:tc>
          <w:tcPr>
            <w:tcW w:type="dxa" w:w="2160"/>
          </w:tcPr>
          <w:p>
            <w:r>
              <w:t>0.627239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-0.705299</w:t>
            </w:r>
          </w:p>
        </w:tc>
        <w:tc>
          <w:tcPr>
            <w:tcW w:type="dxa" w:w="2160"/>
          </w:tcPr>
          <w:p>
            <w:r>
              <w:t>-5.628007</w:t>
            </w:r>
          </w:p>
        </w:tc>
        <w:tc>
          <w:tcPr>
            <w:tcW w:type="dxa" w:w="2160"/>
          </w:tcPr>
          <w:p>
            <w:r>
              <w:t>1.504145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-0.652774</w:t>
            </w:r>
          </w:p>
        </w:tc>
        <w:tc>
          <w:tcPr>
            <w:tcW w:type="dxa" w:w="2160"/>
          </w:tcPr>
          <w:p>
            <w:r>
              <w:t>-5.679742</w:t>
            </w:r>
          </w:p>
        </w:tc>
        <w:tc>
          <w:tcPr>
            <w:tcW w:type="dxa" w:w="2160"/>
          </w:tcPr>
          <w:p>
            <w:r>
              <w:t>-0.270059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0.794959</w:t>
            </w:r>
          </w:p>
        </w:tc>
        <w:tc>
          <w:tcPr>
            <w:tcW w:type="dxa" w:w="2160"/>
          </w:tcPr>
          <w:p>
            <w:r>
              <w:t>-6.042455</w:t>
            </w:r>
          </w:p>
        </w:tc>
        <w:tc>
          <w:tcPr>
            <w:tcW w:type="dxa" w:w="2160"/>
          </w:tcPr>
          <w:p>
            <w:r>
              <w:t>0.671604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-5.329757</w:t>
            </w:r>
          </w:p>
        </w:tc>
        <w:tc>
          <w:tcPr>
            <w:tcW w:type="dxa" w:w="2160"/>
          </w:tcPr>
          <w:p>
            <w:r>
              <w:t>-2.70414</w:t>
            </w:r>
          </w:p>
        </w:tc>
        <w:tc>
          <w:tcPr>
            <w:tcW w:type="dxa" w:w="2160"/>
          </w:tcPr>
          <w:p>
            <w:r>
              <w:t>-1.076357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-6.336963</w:t>
            </w:r>
          </w:p>
        </w:tc>
        <w:tc>
          <w:tcPr>
            <w:tcW w:type="dxa" w:w="2160"/>
          </w:tcPr>
          <w:p>
            <w:r>
              <w:t>-3.123657</w:t>
            </w:r>
          </w:p>
        </w:tc>
        <w:tc>
          <w:tcPr>
            <w:tcW w:type="dxa" w:w="2160"/>
          </w:tcPr>
          <w:p>
            <w:r>
              <w:t>-1.138503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-5.403743</w:t>
            </w:r>
          </w:p>
        </w:tc>
        <w:tc>
          <w:tcPr>
            <w:tcW w:type="dxa" w:w="2160"/>
          </w:tcPr>
          <w:p>
            <w:r>
              <w:t>-1.621515</w:t>
            </w:r>
          </w:p>
        </w:tc>
        <w:tc>
          <w:tcPr>
            <w:tcW w:type="dxa" w:w="2160"/>
          </w:tcPr>
          <w:p>
            <w:r>
              <w:t>-1.169908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-4.748464</w:t>
            </w:r>
          </w:p>
        </w:tc>
        <w:tc>
          <w:tcPr>
            <w:tcW w:type="dxa" w:w="2160"/>
          </w:tcPr>
          <w:p>
            <w:r>
              <w:t>-3.088958</w:t>
            </w:r>
          </w:p>
        </w:tc>
        <w:tc>
          <w:tcPr>
            <w:tcW w:type="dxa" w:w="2160"/>
          </w:tcPr>
          <w:p>
            <w:r>
              <w:t>-1.917817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-5.528432</w:t>
            </w:r>
          </w:p>
        </w:tc>
        <w:tc>
          <w:tcPr>
            <w:tcW w:type="dxa" w:w="2160"/>
          </w:tcPr>
          <w:p>
            <w:r>
              <w:t>-2.59009</w:t>
            </w:r>
          </w:p>
        </w:tc>
        <w:tc>
          <w:tcPr>
            <w:tcW w:type="dxa" w:w="2160"/>
          </w:tcPr>
          <w:p>
            <w:r>
              <w:t>1.447755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-5.619299</w:t>
            </w:r>
          </w:p>
        </w:tc>
        <w:tc>
          <w:tcPr>
            <w:tcW w:type="dxa" w:w="2160"/>
          </w:tcPr>
          <w:p>
            <w:r>
              <w:t>-1.505321</w:t>
            </w:r>
          </w:p>
        </w:tc>
        <w:tc>
          <w:tcPr>
            <w:tcW w:type="dxa" w:w="2160"/>
          </w:tcPr>
          <w:p>
            <w:r>
              <w:t>1.41925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-6.531172</w:t>
            </w:r>
          </w:p>
        </w:tc>
        <w:tc>
          <w:tcPr>
            <w:tcW w:type="dxa" w:w="2160"/>
          </w:tcPr>
          <w:p>
            <w:r>
              <w:t>-3.021927</w:t>
            </w:r>
          </w:p>
        </w:tc>
        <w:tc>
          <w:tcPr>
            <w:tcW w:type="dxa" w:w="2160"/>
          </w:tcPr>
          <w:p>
            <w:r>
              <w:t>1.400923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-5.076413</w:t>
            </w:r>
          </w:p>
        </w:tc>
        <w:tc>
          <w:tcPr>
            <w:tcW w:type="dxa" w:w="2160"/>
          </w:tcPr>
          <w:p>
            <w:r>
              <w:t>-2.877862</w:t>
            </w:r>
          </w:p>
        </w:tc>
        <w:tc>
          <w:tcPr>
            <w:tcW w:type="dxa" w:w="2160"/>
          </w:tcPr>
          <w:p>
            <w:r>
              <w:t>2.400101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-4.710093</w:t>
            </w:r>
          </w:p>
        </w:tc>
        <w:tc>
          <w:tcPr>
            <w:tcW w:type="dxa" w:w="2160"/>
          </w:tcPr>
          <w:p>
            <w:r>
              <w:t>-4.664895</w:t>
            </w:r>
          </w:p>
        </w:tc>
        <w:tc>
          <w:tcPr>
            <w:tcW w:type="dxa" w:w="2160"/>
          </w:tcPr>
          <w:p>
            <w:r>
              <w:t>0.332952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-4.157587</w:t>
            </w:r>
          </w:p>
        </w:tc>
        <w:tc>
          <w:tcPr>
            <w:tcW w:type="dxa" w:w="2160"/>
          </w:tcPr>
          <w:p>
            <w:r>
              <w:t>-5.114516</w:t>
            </w:r>
          </w:p>
        </w:tc>
        <w:tc>
          <w:tcPr>
            <w:tcW w:type="dxa" w:w="2160"/>
          </w:tcPr>
          <w:p>
            <w:r>
              <w:t>-0.496146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-4.28691</w:t>
            </w:r>
          </w:p>
        </w:tc>
        <w:tc>
          <w:tcPr>
            <w:tcW w:type="dxa" w:w="2160"/>
          </w:tcPr>
          <w:p>
            <w:r>
              <w:t>-5.032486</w:t>
            </w:r>
          </w:p>
        </w:tc>
        <w:tc>
          <w:tcPr>
            <w:tcW w:type="dxa" w:w="2160"/>
          </w:tcPr>
          <w:p>
            <w:r>
              <w:t>1.27124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-5.744695</w:t>
            </w:r>
          </w:p>
        </w:tc>
        <w:tc>
          <w:tcPr>
            <w:tcW w:type="dxa" w:w="2160"/>
          </w:tcPr>
          <w:p>
            <w:r>
              <w:t>-5.007601</w:t>
            </w:r>
          </w:p>
        </w:tc>
        <w:tc>
          <w:tcPr>
            <w:tcW w:type="dxa" w:w="2160"/>
          </w:tcPr>
          <w:p>
            <w:r>
              <w:t>0.272311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1.434251</w:t>
            </w:r>
          </w:p>
        </w:tc>
        <w:tc>
          <w:tcPr>
            <w:tcW w:type="dxa" w:w="2160"/>
          </w:tcPr>
          <w:p>
            <w:r>
              <w:t>3.76374</w:t>
            </w:r>
          </w:p>
        </w:tc>
        <w:tc>
          <w:tcPr>
            <w:tcW w:type="dxa" w:w="2160"/>
          </w:tcPr>
          <w:p>
            <w:r>
              <w:t>0.611435</w:t>
            </w:r>
          </w:p>
        </w:tc>
      </w:tr>
    </w:tbl>
    <w:p>
      <w:r>
        <w:br w:type="page"/>
      </w:r>
    </w:p>
    <w:p>
      <w:r>
        <w:t>Table S#. Cartesian coordinates for unsub-monoBIP-cyclohexylimine: E1PT. (-1000.63576249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-0.466074</w:t>
            </w:r>
          </w:p>
        </w:tc>
        <w:tc>
          <w:tcPr>
            <w:tcW w:type="dxa" w:w="2160"/>
          </w:tcPr>
          <w:p>
            <w:r>
              <w:t>2.739723</w:t>
            </w:r>
          </w:p>
        </w:tc>
        <w:tc>
          <w:tcPr>
            <w:tcW w:type="dxa" w:w="2160"/>
          </w:tcPr>
          <w:p>
            <w:r>
              <w:t>0.447772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-1.854058</w:t>
            </w:r>
          </w:p>
        </w:tc>
        <w:tc>
          <w:tcPr>
            <w:tcW w:type="dxa" w:w="2160"/>
          </w:tcPr>
          <w:p>
            <w:r>
              <w:t>2.951118</w:t>
            </w:r>
          </w:p>
        </w:tc>
        <w:tc>
          <w:tcPr>
            <w:tcW w:type="dxa" w:w="2160"/>
          </w:tcPr>
          <w:p>
            <w:r>
              <w:t>0.319903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-2.391934</w:t>
            </w:r>
          </w:p>
        </w:tc>
        <w:tc>
          <w:tcPr>
            <w:tcW w:type="dxa" w:w="2160"/>
          </w:tcPr>
          <w:p>
            <w:r>
              <w:t>4.233376</w:t>
            </w:r>
          </w:p>
        </w:tc>
        <w:tc>
          <w:tcPr>
            <w:tcW w:type="dxa" w:w="2160"/>
          </w:tcPr>
          <w:p>
            <w:r>
              <w:t>0.207908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-1.486274</w:t>
            </w:r>
          </w:p>
        </w:tc>
        <w:tc>
          <w:tcPr>
            <w:tcW w:type="dxa" w:w="2160"/>
          </w:tcPr>
          <w:p>
            <w:r>
              <w:t>5.287507</w:t>
            </w:r>
          </w:p>
        </w:tc>
        <w:tc>
          <w:tcPr>
            <w:tcW w:type="dxa" w:w="2160"/>
          </w:tcPr>
          <w:p>
            <w:r>
              <w:t>0.227501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-0.097537</w:t>
            </w:r>
          </w:p>
        </w:tc>
        <w:tc>
          <w:tcPr>
            <w:tcW w:type="dxa" w:w="2160"/>
          </w:tcPr>
          <w:p>
            <w:r>
              <w:t>5.074589</w:t>
            </w:r>
          </w:p>
        </w:tc>
        <w:tc>
          <w:tcPr>
            <w:tcW w:type="dxa" w:w="2160"/>
          </w:tcPr>
          <w:p>
            <w:r>
              <w:t>0.356415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0.441142</w:t>
            </w:r>
          </w:p>
        </w:tc>
        <w:tc>
          <w:tcPr>
            <w:tcW w:type="dxa" w:w="2160"/>
          </w:tcPr>
          <w:p>
            <w:r>
              <w:t>3.798102</w:t>
            </w:r>
          </w:p>
        </w:tc>
        <w:tc>
          <w:tcPr>
            <w:tcW w:type="dxa" w:w="2160"/>
          </w:tcPr>
          <w:p>
            <w:r>
              <w:t>0.47054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-1.489418</w:t>
            </w:r>
          </w:p>
        </w:tc>
        <w:tc>
          <w:tcPr>
            <w:tcW w:type="dxa" w:w="2160"/>
          </w:tcPr>
          <w:p>
            <w:r>
              <w:t>0.745897</w:t>
            </w:r>
          </w:p>
        </w:tc>
        <w:tc>
          <w:tcPr>
            <w:tcW w:type="dxa" w:w="2160"/>
          </w:tcPr>
          <w:p>
            <w:r>
              <w:t>0.439084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-3.457367</w:t>
            </w:r>
          </w:p>
        </w:tc>
        <w:tc>
          <w:tcPr>
            <w:tcW w:type="dxa" w:w="2160"/>
          </w:tcPr>
          <w:p>
            <w:r>
              <w:t>4.390739</w:t>
            </w:r>
          </w:p>
        </w:tc>
        <w:tc>
          <w:tcPr>
            <w:tcW w:type="dxa" w:w="2160"/>
          </w:tcPr>
          <w:p>
            <w:r>
              <w:t>0.106028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-1.856717</w:t>
            </w:r>
          </w:p>
        </w:tc>
        <w:tc>
          <w:tcPr>
            <w:tcW w:type="dxa" w:w="2160"/>
          </w:tcPr>
          <w:p>
            <w:r>
              <w:t>6.301763</w:t>
            </w:r>
          </w:p>
        </w:tc>
        <w:tc>
          <w:tcPr>
            <w:tcW w:type="dxa" w:w="2160"/>
          </w:tcPr>
          <w:p>
            <w:r>
              <w:t>0.142565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0.566486</w:t>
            </w:r>
          </w:p>
        </w:tc>
        <w:tc>
          <w:tcPr>
            <w:tcW w:type="dxa" w:w="2160"/>
          </w:tcPr>
          <w:p>
            <w:r>
              <w:t>5.930269</w:t>
            </w:r>
          </w:p>
        </w:tc>
        <w:tc>
          <w:tcPr>
            <w:tcW w:type="dxa" w:w="2160"/>
          </w:tcPr>
          <w:p>
            <w:r>
              <w:t>0.367596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-2.43465</w:t>
            </w:r>
          </w:p>
        </w:tc>
        <w:tc>
          <w:tcPr>
            <w:tcW w:type="dxa" w:w="2160"/>
          </w:tcPr>
          <w:p>
            <w:r>
              <w:t>1.695174</w:t>
            </w:r>
          </w:p>
        </w:tc>
        <w:tc>
          <w:tcPr>
            <w:tcW w:type="dxa" w:w="2160"/>
          </w:tcPr>
          <w:p>
            <w:r>
              <w:t>0.321927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-3.103708</w:t>
            </w:r>
          </w:p>
        </w:tc>
        <w:tc>
          <w:tcPr>
            <w:tcW w:type="dxa" w:w="2160"/>
          </w:tcPr>
          <w:p>
            <w:r>
              <w:t>-1.179348</w:t>
            </w:r>
          </w:p>
        </w:tc>
        <w:tc>
          <w:tcPr>
            <w:tcW w:type="dxa" w:w="2160"/>
          </w:tcPr>
          <w:p>
            <w:r>
              <w:t>0.349603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-1.723529</w:t>
            </w:r>
          </w:p>
        </w:tc>
        <w:tc>
          <w:tcPr>
            <w:tcW w:type="dxa" w:w="2160"/>
          </w:tcPr>
          <w:p>
            <w:r>
              <w:t>-0.68058</w:t>
            </w:r>
          </w:p>
        </w:tc>
        <w:tc>
          <w:tcPr>
            <w:tcW w:type="dxa" w:w="2160"/>
          </w:tcPr>
          <w:p>
            <w:r>
              <w:t>0.453203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-0.666042</w:t>
            </w:r>
          </w:p>
        </w:tc>
        <w:tc>
          <w:tcPr>
            <w:tcW w:type="dxa" w:w="2160"/>
          </w:tcPr>
          <w:p>
            <w:r>
              <w:t>-1.561581</w:t>
            </w:r>
          </w:p>
        </w:tc>
        <w:tc>
          <w:tcPr>
            <w:tcW w:type="dxa" w:w="2160"/>
          </w:tcPr>
          <w:p>
            <w:r>
              <w:t>0.538014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-0.868526</w:t>
            </w:r>
          </w:p>
        </w:tc>
        <w:tc>
          <w:tcPr>
            <w:tcW w:type="dxa" w:w="2160"/>
          </w:tcPr>
          <w:p>
            <w:r>
              <w:t>-2.958206</w:t>
            </w:r>
          </w:p>
        </w:tc>
        <w:tc>
          <w:tcPr>
            <w:tcW w:type="dxa" w:w="2160"/>
          </w:tcPr>
          <w:p>
            <w:r>
              <w:t>0.534195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-2.188675</w:t>
            </w:r>
          </w:p>
        </w:tc>
        <w:tc>
          <w:tcPr>
            <w:tcW w:type="dxa" w:w="2160"/>
          </w:tcPr>
          <w:p>
            <w:r>
              <w:t>-3.446638</w:t>
            </w:r>
          </w:p>
        </w:tc>
        <w:tc>
          <w:tcPr>
            <w:tcW w:type="dxa" w:w="2160"/>
          </w:tcPr>
          <w:p>
            <w:r>
              <w:t>0.445185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-3.302983</w:t>
            </w:r>
          </w:p>
        </w:tc>
        <w:tc>
          <w:tcPr>
            <w:tcW w:type="dxa" w:w="2160"/>
          </w:tcPr>
          <w:p>
            <w:r>
              <w:t>-2.633758</w:t>
            </w:r>
          </w:p>
        </w:tc>
        <w:tc>
          <w:tcPr>
            <w:tcW w:type="dxa" w:w="2160"/>
          </w:tcPr>
          <w:p>
            <w:r>
              <w:t>0.356297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0.34936</w:t>
            </w:r>
          </w:p>
        </w:tc>
        <w:tc>
          <w:tcPr>
            <w:tcW w:type="dxa" w:w="2160"/>
          </w:tcPr>
          <w:p>
            <w:r>
              <w:t>-1.191372</w:t>
            </w:r>
          </w:p>
        </w:tc>
        <w:tc>
          <w:tcPr>
            <w:tcW w:type="dxa" w:w="2160"/>
          </w:tcPr>
          <w:p>
            <w:r>
              <w:t>0.60313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-2.330652</w:t>
            </w:r>
          </w:p>
        </w:tc>
        <w:tc>
          <w:tcPr>
            <w:tcW w:type="dxa" w:w="2160"/>
          </w:tcPr>
          <w:p>
            <w:r>
              <w:t>-4.515531</w:t>
            </w:r>
          </w:p>
        </w:tc>
        <w:tc>
          <w:tcPr>
            <w:tcW w:type="dxa" w:w="2160"/>
          </w:tcPr>
          <w:p>
            <w:r>
              <w:t>0.445347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0.343791</w:t>
            </w:r>
          </w:p>
        </w:tc>
        <w:tc>
          <w:tcPr>
            <w:tcW w:type="dxa" w:w="2160"/>
          </w:tcPr>
          <w:p>
            <w:r>
              <w:t>-3.876337</w:t>
            </w:r>
          </w:p>
        </w:tc>
        <w:tc>
          <w:tcPr>
            <w:tcW w:type="dxa" w:w="2160"/>
          </w:tcPr>
          <w:p>
            <w:r>
              <w:t>0.60069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-4.713453</w:t>
            </w:r>
          </w:p>
        </w:tc>
        <w:tc>
          <w:tcPr>
            <w:tcW w:type="dxa" w:w="2160"/>
          </w:tcPr>
          <w:p>
            <w:r>
              <w:t>-3.208995</w:t>
            </w:r>
          </w:p>
        </w:tc>
        <w:tc>
          <w:tcPr>
            <w:tcW w:type="dxa" w:w="2160"/>
          </w:tcPr>
          <w:p>
            <w:r>
              <w:t>0.264086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-4.064571</w:t>
            </w:r>
          </w:p>
        </w:tc>
        <w:tc>
          <w:tcPr>
            <w:tcW w:type="dxa" w:w="2160"/>
          </w:tcPr>
          <w:p>
            <w:r>
              <w:t>-0.375411</w:t>
            </w:r>
          </w:p>
        </w:tc>
        <w:tc>
          <w:tcPr>
            <w:tcW w:type="dxa" w:w="2160"/>
          </w:tcPr>
          <w:p>
            <w:r>
              <w:t>0.253487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-0.291768</w:t>
            </w:r>
          </w:p>
        </w:tc>
        <w:tc>
          <w:tcPr>
            <w:tcW w:type="dxa" w:w="2160"/>
          </w:tcPr>
          <w:p>
            <w:r>
              <w:t>1.366395</w:t>
            </w:r>
          </w:p>
        </w:tc>
        <w:tc>
          <w:tcPr>
            <w:tcW w:type="dxa" w:w="2160"/>
          </w:tcPr>
          <w:p>
            <w:r>
              <w:t>0.521904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0.595822</w:t>
            </w:r>
          </w:p>
        </w:tc>
        <w:tc>
          <w:tcPr>
            <w:tcW w:type="dxa" w:w="2160"/>
          </w:tcPr>
          <w:p>
            <w:r>
              <w:t>0.89189</w:t>
            </w:r>
          </w:p>
        </w:tc>
        <w:tc>
          <w:tcPr>
            <w:tcW w:type="dxa" w:w="2160"/>
          </w:tcPr>
          <w:p>
            <w:r>
              <w:t>0.609864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1.226697</w:t>
            </w:r>
          </w:p>
        </w:tc>
        <w:tc>
          <w:tcPr>
            <w:tcW w:type="dxa" w:w="2160"/>
          </w:tcPr>
          <w:p>
            <w:r>
              <w:t>-3.601069</w:t>
            </w:r>
          </w:p>
        </w:tc>
        <w:tc>
          <w:tcPr>
            <w:tcW w:type="dxa" w:w="2160"/>
          </w:tcPr>
          <w:p>
            <w:r>
              <w:t>-0.638167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1.55127</w:t>
            </w:r>
          </w:p>
        </w:tc>
        <w:tc>
          <w:tcPr>
            <w:tcW w:type="dxa" w:w="2160"/>
          </w:tcPr>
          <w:p>
            <w:r>
              <w:t>-2.558835</w:t>
            </w:r>
          </w:p>
        </w:tc>
        <w:tc>
          <w:tcPr>
            <w:tcW w:type="dxa" w:w="2160"/>
          </w:tcPr>
          <w:p>
            <w:r>
              <w:t>-0.674797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2.11738</w:t>
            </w:r>
          </w:p>
        </w:tc>
        <w:tc>
          <w:tcPr>
            <w:tcW w:type="dxa" w:w="2160"/>
          </w:tcPr>
          <w:p>
            <w:r>
              <w:t>-4.233133</w:t>
            </w:r>
          </w:p>
        </w:tc>
        <w:tc>
          <w:tcPr>
            <w:tcW w:type="dxa" w:w="2160"/>
          </w:tcPr>
          <w:p>
            <w:r>
              <w:t>-0.59724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0.685984</w:t>
            </w:r>
          </w:p>
        </w:tc>
        <w:tc>
          <w:tcPr>
            <w:tcW w:type="dxa" w:w="2160"/>
          </w:tcPr>
          <w:p>
            <w:r>
              <w:t>-3.827008</w:t>
            </w:r>
          </w:p>
        </w:tc>
        <w:tc>
          <w:tcPr>
            <w:tcW w:type="dxa" w:w="2160"/>
          </w:tcPr>
          <w:p>
            <w:r>
              <w:t>-1.560316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1.152204</w:t>
            </w:r>
          </w:p>
        </w:tc>
        <w:tc>
          <w:tcPr>
            <w:tcW w:type="dxa" w:w="2160"/>
          </w:tcPr>
          <w:p>
            <w:r>
              <w:t>-3.560219</w:t>
            </w:r>
          </w:p>
        </w:tc>
        <w:tc>
          <w:tcPr>
            <w:tcW w:type="dxa" w:w="2160"/>
          </w:tcPr>
          <w:p>
            <w:r>
              <w:t>1.87836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0.556678</w:t>
            </w:r>
          </w:p>
        </w:tc>
        <w:tc>
          <w:tcPr>
            <w:tcW w:type="dxa" w:w="2160"/>
          </w:tcPr>
          <w:p>
            <w:r>
              <w:t>-3.747504</w:t>
            </w:r>
          </w:p>
        </w:tc>
        <w:tc>
          <w:tcPr>
            <w:tcW w:type="dxa" w:w="2160"/>
          </w:tcPr>
          <w:p>
            <w:r>
              <w:t>2.774723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2.035294</w:t>
            </w:r>
          </w:p>
        </w:tc>
        <w:tc>
          <w:tcPr>
            <w:tcW w:type="dxa" w:w="2160"/>
          </w:tcPr>
          <w:p>
            <w:r>
              <w:t>-4.202976</w:t>
            </w:r>
          </w:p>
        </w:tc>
        <w:tc>
          <w:tcPr>
            <w:tcW w:type="dxa" w:w="2160"/>
          </w:tcPr>
          <w:p>
            <w:r>
              <w:t>1.912131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1.491157</w:t>
            </w:r>
          </w:p>
        </w:tc>
        <w:tc>
          <w:tcPr>
            <w:tcW w:type="dxa" w:w="2160"/>
          </w:tcPr>
          <w:p>
            <w:r>
              <w:t>-2.522096</w:t>
            </w:r>
          </w:p>
        </w:tc>
        <w:tc>
          <w:tcPr>
            <w:tcW w:type="dxa" w:w="2160"/>
          </w:tcPr>
          <w:p>
            <w:r>
              <w:t>1.899602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-0.042479</w:t>
            </w:r>
          </w:p>
        </w:tc>
        <w:tc>
          <w:tcPr>
            <w:tcW w:type="dxa" w:w="2160"/>
          </w:tcPr>
          <w:p>
            <w:r>
              <w:t>-5.360738</w:t>
            </w:r>
          </w:p>
        </w:tc>
        <w:tc>
          <w:tcPr>
            <w:tcW w:type="dxa" w:w="2160"/>
          </w:tcPr>
          <w:p>
            <w:r>
              <w:t>0.615579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-0.649384</w:t>
            </w:r>
          </w:p>
        </w:tc>
        <w:tc>
          <w:tcPr>
            <w:tcW w:type="dxa" w:w="2160"/>
          </w:tcPr>
          <w:p>
            <w:r>
              <w:t>-5.611748</w:t>
            </w:r>
          </w:p>
        </w:tc>
        <w:tc>
          <w:tcPr>
            <w:tcW w:type="dxa" w:w="2160"/>
          </w:tcPr>
          <w:p>
            <w:r>
              <w:t>1.489266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-0.593772</w:t>
            </w:r>
          </w:p>
        </w:tc>
        <w:tc>
          <w:tcPr>
            <w:tcW w:type="dxa" w:w="2160"/>
          </w:tcPr>
          <w:p>
            <w:r>
              <w:t>-5.64332</w:t>
            </w:r>
          </w:p>
        </w:tc>
        <w:tc>
          <w:tcPr>
            <w:tcW w:type="dxa" w:w="2160"/>
          </w:tcPr>
          <w:p>
            <w:r>
              <w:t>-0.284788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0.865794</w:t>
            </w:r>
          </w:p>
        </w:tc>
        <w:tc>
          <w:tcPr>
            <w:tcW w:type="dxa" w:w="2160"/>
          </w:tcPr>
          <w:p>
            <w:r>
              <w:t>-5.965453</w:t>
            </w:r>
          </w:p>
        </w:tc>
        <w:tc>
          <w:tcPr>
            <w:tcW w:type="dxa" w:w="2160"/>
          </w:tcPr>
          <w:p>
            <w:r>
              <w:t>0.654552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-5.36445</w:t>
            </w:r>
          </w:p>
        </w:tc>
        <w:tc>
          <w:tcPr>
            <w:tcW w:type="dxa" w:w="2160"/>
          </w:tcPr>
          <w:p>
            <w:r>
              <w:t>-2.780987</w:t>
            </w:r>
          </w:p>
        </w:tc>
        <w:tc>
          <w:tcPr>
            <w:tcW w:type="dxa" w:w="2160"/>
          </w:tcPr>
          <w:p>
            <w:r>
              <w:t>-1.071188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-6.367107</w:t>
            </w:r>
          </w:p>
        </w:tc>
        <w:tc>
          <w:tcPr>
            <w:tcW w:type="dxa" w:w="2160"/>
          </w:tcPr>
          <w:p>
            <w:r>
              <w:t>-3.212023</w:t>
            </w:r>
          </w:p>
        </w:tc>
        <w:tc>
          <w:tcPr>
            <w:tcW w:type="dxa" w:w="2160"/>
          </w:tcPr>
          <w:p>
            <w:r>
              <w:t>-1.134012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-5.445635</w:t>
            </w:r>
          </w:p>
        </w:tc>
        <w:tc>
          <w:tcPr>
            <w:tcW w:type="dxa" w:w="2160"/>
          </w:tcPr>
          <w:p>
            <w:r>
              <w:t>-1.697917</w:t>
            </w:r>
          </w:p>
        </w:tc>
        <w:tc>
          <w:tcPr>
            <w:tcW w:type="dxa" w:w="2160"/>
          </w:tcPr>
          <w:p>
            <w:r>
              <w:t>-1.147513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-4.782326</w:t>
            </w:r>
          </w:p>
        </w:tc>
        <w:tc>
          <w:tcPr>
            <w:tcW w:type="dxa" w:w="2160"/>
          </w:tcPr>
          <w:p>
            <w:r>
              <w:t>-3.150539</w:t>
            </w:r>
          </w:p>
        </w:tc>
        <w:tc>
          <w:tcPr>
            <w:tcW w:type="dxa" w:w="2160"/>
          </w:tcPr>
          <w:p>
            <w:r>
              <w:t>-1.919403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-5.560336</w:t>
            </w:r>
          </w:p>
        </w:tc>
        <w:tc>
          <w:tcPr>
            <w:tcW w:type="dxa" w:w="2160"/>
          </w:tcPr>
          <w:p>
            <w:r>
              <w:t>-2.696954</w:t>
            </w:r>
          </w:p>
        </w:tc>
        <w:tc>
          <w:tcPr>
            <w:tcW w:type="dxa" w:w="2160"/>
          </w:tcPr>
          <w:p>
            <w:r>
              <w:t>1.452165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-5.663498</w:t>
            </w:r>
          </w:p>
        </w:tc>
        <w:tc>
          <w:tcPr>
            <w:tcW w:type="dxa" w:w="2160"/>
          </w:tcPr>
          <w:p>
            <w:r>
              <w:t>-1.613622</w:t>
            </w:r>
          </w:p>
        </w:tc>
        <w:tc>
          <w:tcPr>
            <w:tcW w:type="dxa" w:w="2160"/>
          </w:tcPr>
          <w:p>
            <w:r>
              <w:t>1.424783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-6.555431</w:t>
            </w:r>
          </w:p>
        </w:tc>
        <w:tc>
          <w:tcPr>
            <w:tcW w:type="dxa" w:w="2160"/>
          </w:tcPr>
          <w:p>
            <w:r>
              <w:t>-3.147082</w:t>
            </w:r>
          </w:p>
        </w:tc>
        <w:tc>
          <w:tcPr>
            <w:tcW w:type="dxa" w:w="2160"/>
          </w:tcPr>
          <w:p>
            <w:r>
              <w:t>1.405798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-5.100567</w:t>
            </w:r>
          </w:p>
        </w:tc>
        <w:tc>
          <w:tcPr>
            <w:tcW w:type="dxa" w:w="2160"/>
          </w:tcPr>
          <w:p>
            <w:r>
              <w:t>-2.981869</w:t>
            </w:r>
          </w:p>
        </w:tc>
        <w:tc>
          <w:tcPr>
            <w:tcW w:type="dxa" w:w="2160"/>
          </w:tcPr>
          <w:p>
            <w:r>
              <w:t>2.402035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-4.702021</w:t>
            </w:r>
          </w:p>
        </w:tc>
        <w:tc>
          <w:tcPr>
            <w:tcW w:type="dxa" w:w="2160"/>
          </w:tcPr>
          <w:p>
            <w:r>
              <w:t>-4.745308</w:t>
            </w:r>
          </w:p>
        </w:tc>
        <w:tc>
          <w:tcPr>
            <w:tcW w:type="dxa" w:w="2160"/>
          </w:tcPr>
          <w:p>
            <w:r>
              <w:t>0.314682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-4.140924</w:t>
            </w:r>
          </w:p>
        </w:tc>
        <w:tc>
          <w:tcPr>
            <w:tcW w:type="dxa" w:w="2160"/>
          </w:tcPr>
          <w:p>
            <w:r>
              <w:t>-5.175143</w:t>
            </w:r>
          </w:p>
        </w:tc>
        <w:tc>
          <w:tcPr>
            <w:tcW w:type="dxa" w:w="2160"/>
          </w:tcPr>
          <w:p>
            <w:r>
              <w:t>-0.51913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-4.271843</w:t>
            </w:r>
          </w:p>
        </w:tc>
        <w:tc>
          <w:tcPr>
            <w:tcW w:type="dxa" w:w="2160"/>
          </w:tcPr>
          <w:p>
            <w:r>
              <w:t>-5.116172</w:t>
            </w:r>
          </w:p>
        </w:tc>
        <w:tc>
          <w:tcPr>
            <w:tcW w:type="dxa" w:w="2160"/>
          </w:tcPr>
          <w:p>
            <w:r>
              <w:t>1.248558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-5.729839</w:t>
            </w:r>
          </w:p>
        </w:tc>
        <w:tc>
          <w:tcPr>
            <w:tcW w:type="dxa" w:w="2160"/>
          </w:tcPr>
          <w:p>
            <w:r>
              <w:t>-5.10786</w:t>
            </w:r>
          </w:p>
        </w:tc>
        <w:tc>
          <w:tcPr>
            <w:tcW w:type="dxa" w:w="2160"/>
          </w:tcPr>
          <w:p>
            <w:r>
              <w:t>0.249878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1.505306</w:t>
            </w:r>
          </w:p>
        </w:tc>
        <w:tc>
          <w:tcPr>
            <w:tcW w:type="dxa" w:w="2160"/>
          </w:tcPr>
          <w:p>
            <w:r>
              <w:t>3.630573</w:t>
            </w:r>
          </w:p>
        </w:tc>
        <w:tc>
          <w:tcPr>
            <w:tcW w:type="dxa" w:w="2160"/>
          </w:tcPr>
          <w:p>
            <w:r>
              <w:t>0.571254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-3.413478</w:t>
            </w:r>
          </w:p>
        </w:tc>
        <w:tc>
          <w:tcPr>
            <w:tcW w:type="dxa" w:w="2160"/>
          </w:tcPr>
          <w:p>
            <w:r>
              <w:t>1.421064</w:t>
            </w:r>
          </w:p>
        </w:tc>
        <w:tc>
          <w:tcPr>
            <w:tcW w:type="dxa" w:w="2160"/>
          </w:tcPr>
          <w:p>
            <w:r>
              <w:t>0.249207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